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4E8F4" w14:textId="77777777" w:rsidR="009B2FAC" w:rsidRPr="007907AE" w:rsidRDefault="00000000" w:rsidP="007907AE">
      <w:pPr>
        <w:pStyle w:val="Title"/>
        <w:jc w:val="center"/>
        <w:rPr>
          <w:b/>
          <w:bCs/>
          <w:sz w:val="56"/>
          <w:szCs w:val="56"/>
        </w:rPr>
      </w:pPr>
      <w:r w:rsidRPr="007907AE">
        <w:rPr>
          <w:b/>
          <w:bCs/>
          <w:sz w:val="56"/>
          <w:szCs w:val="56"/>
        </w:rPr>
        <w:t>حسام شعبان سيد عبد الرحمن</w:t>
      </w:r>
    </w:p>
    <w:p w14:paraId="10E98F91" w14:textId="77777777" w:rsidR="009B2FAC" w:rsidRDefault="00000000" w:rsidP="007907AE">
      <w:pPr>
        <w:jc w:val="right"/>
      </w:pPr>
      <w:r>
        <w:t>القاهرة – مصر | hossamshaban08@gmail.com | 01004997569 | linkedin.com/in/hossam-shaban-a5005115a</w:t>
      </w:r>
    </w:p>
    <w:p w14:paraId="6B35669E" w14:textId="77777777" w:rsidR="009B2FAC" w:rsidRDefault="00000000" w:rsidP="007907AE">
      <w:pPr>
        <w:pStyle w:val="Heading1"/>
        <w:jc w:val="right"/>
      </w:pPr>
      <w:r>
        <w:t>الملخص المهني</w:t>
      </w:r>
    </w:p>
    <w:p w14:paraId="7AAEBD65" w14:textId="77777777" w:rsidR="009B2FAC" w:rsidRDefault="00000000" w:rsidP="007907AE">
      <w:pPr>
        <w:bidi/>
        <w:jc w:val="both"/>
      </w:pPr>
      <w:r>
        <w:t>مهندس حاسبات وإلكترونيات بخبرة عملية في الإلكترونيات الصناعية، الأنظمة المدمجة، اختبار المنتجات، وتصميم المحتوى الرقمي. لدي مهارات في إعداد الكتالوجات والداتا شيت، تطوير المواقع الإلكترونية باستخدام Zoho Commerce، واستخدام أدوات الذكاء الاصطناعي لزيادة الإنتاجية. متمكن من لغات البرمجة (C, Python, Java, Verilog) ومحاكاة الأنظمة باستخدام MATLAB Simulink. شغوف بالتعلم المستمر وتقديم حلول مبتكرة.</w:t>
      </w:r>
    </w:p>
    <w:p w14:paraId="1CA4D197" w14:textId="77777777" w:rsidR="009B2FAC" w:rsidRDefault="00000000" w:rsidP="007907AE">
      <w:pPr>
        <w:pStyle w:val="Heading1"/>
        <w:jc w:val="right"/>
      </w:pPr>
      <w:r>
        <w:t>المهارات الأساسية</w:t>
      </w:r>
    </w:p>
    <w:p w14:paraId="7A09581B" w14:textId="77777777" w:rsidR="009B2FAC" w:rsidRDefault="00000000" w:rsidP="007907AE">
      <w:pPr>
        <w:jc w:val="right"/>
      </w:pPr>
      <w:r>
        <w:t>- تقنية: MATLAB Simulink، Texas Launchpad 28379D، FPGA/Verilog، الأنظمة المدمجة، اختبار الدوائر</w:t>
      </w:r>
      <w:r>
        <w:br/>
        <w:t>- برمجة: C، Java، Python، تطوير الويب</w:t>
      </w:r>
      <w:r>
        <w:br/>
        <w:t>- تصميم: Adobe Illustrator, InDesign, Photoshop, Premiere Pro, After Effects</w:t>
      </w:r>
      <w:r>
        <w:br/>
        <w:t>- أدوات ذكية وإدارية: ChatGPT، Notion، Zoho Commerce، أنظمة ERP، برامج Microsoft Office</w:t>
      </w:r>
      <w:r>
        <w:br/>
        <w:t>- اللغات: العربية (لغة أم)، الإنجليزية (مستوى جيد جداً)</w:t>
      </w:r>
    </w:p>
    <w:p w14:paraId="5386043C" w14:textId="77777777" w:rsidR="009B2FAC" w:rsidRDefault="00000000" w:rsidP="007907AE">
      <w:pPr>
        <w:pStyle w:val="Heading1"/>
        <w:jc w:val="right"/>
      </w:pPr>
      <w:r>
        <w:t>الخبرات العملية</w:t>
      </w:r>
    </w:p>
    <w:p w14:paraId="575D5886" w14:textId="77777777" w:rsidR="009B2FAC" w:rsidRDefault="00000000" w:rsidP="007907AE">
      <w:pPr>
        <w:jc w:val="right"/>
      </w:pPr>
      <w:r>
        <w:t>مهندس منتجات وإلكترونيات | شركة PE Module | 2023 – حتى الآن</w:t>
      </w:r>
      <w:r>
        <w:br/>
        <w:t>- إعداد كتالوجات وداتا شيت وتصاميم للمنتجات على وسائل التواصل الاجتماعي.</w:t>
      </w:r>
      <w:r>
        <w:br/>
        <w:t>- تعديل وإنتاج فيديوهات دعائية لمنتجات الشركة على يوتيوب.</w:t>
      </w:r>
      <w:r>
        <w:br/>
        <w:t>- تطوير الموقع الإلكتروني للشركة باستخدام Zoho Commerce.</w:t>
      </w:r>
      <w:r>
        <w:br/>
        <w:t>- إجراء اختبارات وتتبع الأخطاء للمنتجات وتحسين أدائها.</w:t>
      </w:r>
      <w:r>
        <w:br/>
        <w:t>- برمجة محولات ثلاثية الطور، دوائر Buck و Boost باستخدام MATLAB Simulink و Texas Launchpad 28379D.</w:t>
      </w:r>
      <w:r>
        <w:br/>
        <w:t>- اقتراح حلول ذكية لتسهيل العمل وتوفير الوقت.</w:t>
      </w:r>
    </w:p>
    <w:p w14:paraId="3319E7A5" w14:textId="77777777" w:rsidR="009B2FAC" w:rsidRDefault="00000000" w:rsidP="007907AE">
      <w:pPr>
        <w:jc w:val="right"/>
      </w:pPr>
      <w:r>
        <w:t>مشاريع جامعية (2018 – 2022)</w:t>
      </w:r>
      <w:r>
        <w:br/>
        <w:t>- تنفيذ وتصميم مشاريع في مجال الإلكترونيات والبرمجة والأنظمة المدمجة.</w:t>
      </w:r>
      <w:r>
        <w:br/>
        <w:t>- استخدام لغات البرمجة في مشاريع متعددة مثل: C، Python، Java، Verilog.</w:t>
      </w:r>
    </w:p>
    <w:p w14:paraId="03D86C0D" w14:textId="77777777" w:rsidR="009B2FAC" w:rsidRDefault="00000000" w:rsidP="007907AE">
      <w:pPr>
        <w:pStyle w:val="Heading1"/>
        <w:jc w:val="right"/>
      </w:pPr>
      <w:r>
        <w:t>التعليم</w:t>
      </w:r>
    </w:p>
    <w:p w14:paraId="20B5F0A9" w14:textId="77777777" w:rsidR="009B2FAC" w:rsidRDefault="00000000" w:rsidP="007907AE">
      <w:pPr>
        <w:jc w:val="right"/>
      </w:pPr>
      <w:r>
        <w:t>بكالوريوس هندسة حاسبات وإلكترونيات | [اسم الجامعة] – مصر | 2022</w:t>
      </w:r>
    </w:p>
    <w:p w14:paraId="7EDE573C" w14:textId="77777777" w:rsidR="009B2FAC" w:rsidRDefault="00000000" w:rsidP="007907AE">
      <w:pPr>
        <w:pStyle w:val="Heading1"/>
        <w:jc w:val="right"/>
      </w:pPr>
      <w:r>
        <w:lastRenderedPageBreak/>
        <w:t>إضافي</w:t>
      </w:r>
    </w:p>
    <w:p w14:paraId="32C5A2D1" w14:textId="77777777" w:rsidR="009B2FAC" w:rsidRDefault="00000000" w:rsidP="007907AE">
      <w:pPr>
        <w:jc w:val="right"/>
      </w:pPr>
      <w:r>
        <w:t>- مهارات قوية في حل المشكلات التقنية والتنظيمية.</w:t>
      </w:r>
      <w:r>
        <w:br/>
        <w:t>- شغف بالتعلم المستمر والتطوير والابتكار.</w:t>
      </w:r>
    </w:p>
    <w:sectPr w:rsidR="009B2F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3495602">
    <w:abstractNumId w:val="8"/>
  </w:num>
  <w:num w:numId="2" w16cid:durableId="2126655105">
    <w:abstractNumId w:val="6"/>
  </w:num>
  <w:num w:numId="3" w16cid:durableId="804202681">
    <w:abstractNumId w:val="5"/>
  </w:num>
  <w:num w:numId="4" w16cid:durableId="140735527">
    <w:abstractNumId w:val="4"/>
  </w:num>
  <w:num w:numId="5" w16cid:durableId="1289554358">
    <w:abstractNumId w:val="7"/>
  </w:num>
  <w:num w:numId="6" w16cid:durableId="1423843867">
    <w:abstractNumId w:val="3"/>
  </w:num>
  <w:num w:numId="7" w16cid:durableId="1346980556">
    <w:abstractNumId w:val="2"/>
  </w:num>
  <w:num w:numId="8" w16cid:durableId="594174841">
    <w:abstractNumId w:val="1"/>
  </w:num>
  <w:num w:numId="9" w16cid:durableId="2113698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07AE"/>
    <w:rsid w:val="009B2FA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FC9D4B"/>
  <w14:defaultImageDpi w14:val="300"/>
  <w15:docId w15:val="{D5605639-F222-4EB2-9E5D-3E73DF5DD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Hossam Shaban</cp:lastModifiedBy>
  <cp:revision>2</cp:revision>
  <dcterms:created xsi:type="dcterms:W3CDTF">2013-12-23T23:15:00Z</dcterms:created>
  <dcterms:modified xsi:type="dcterms:W3CDTF">2025-08-16T15:40:00Z</dcterms:modified>
  <cp:category/>
</cp:coreProperties>
</file>