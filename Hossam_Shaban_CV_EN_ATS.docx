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EAE3" w14:textId="77777777" w:rsidR="001D5A3E" w:rsidRPr="001A3F8F" w:rsidRDefault="00000000" w:rsidP="001A3F8F">
      <w:pPr>
        <w:pStyle w:val="Title"/>
        <w:jc w:val="center"/>
        <w:rPr>
          <w:b/>
          <w:bCs/>
        </w:rPr>
      </w:pPr>
      <w:r w:rsidRPr="001A3F8F">
        <w:rPr>
          <w:b/>
          <w:bCs/>
        </w:rPr>
        <w:t>Hossam Shaban Sayed Abd El-Rahman</w:t>
      </w:r>
    </w:p>
    <w:p w14:paraId="6C78E792" w14:textId="77777777" w:rsidR="001D5A3E" w:rsidRDefault="00000000">
      <w:r>
        <w:t>Cairo, Egypt | hossamshaban08@gmail.com | +20 100 499 7569 | linkedin.com/in/hossam-shaban-a5005115a</w:t>
      </w:r>
    </w:p>
    <w:p w14:paraId="7558B576" w14:textId="77777777" w:rsidR="001D5A3E" w:rsidRDefault="00000000">
      <w:pPr>
        <w:pStyle w:val="Heading1"/>
      </w:pPr>
      <w:r>
        <w:t>Professional Summary</w:t>
      </w:r>
    </w:p>
    <w:p w14:paraId="67365F95" w14:textId="3A0C30AF" w:rsidR="001D5A3E" w:rsidRDefault="00000000" w:rsidP="001A3F8F">
      <w:pPr>
        <w:jc w:val="both"/>
      </w:pPr>
      <w:r>
        <w:t>Dedicated Computer &amp; Electronics Engineer with hands-on experience in power electronics, embedded systems, product testing, and digital content creation. Skilled in building product catalogs, technical documentation, and enhancing productivity using AI tools. Adept in programming (C, Python) and simulation using MATLAB Simulink. Passionate about continuous learning, innovation, and delivering efficient technical solutions.</w:t>
      </w:r>
    </w:p>
    <w:p w14:paraId="2BFDD0BD" w14:textId="77777777" w:rsidR="001D5A3E" w:rsidRDefault="00000000">
      <w:pPr>
        <w:pStyle w:val="Heading1"/>
      </w:pPr>
      <w:r>
        <w:t>Core Skills</w:t>
      </w:r>
    </w:p>
    <w:p w14:paraId="433DB4EE" w14:textId="7A11CCAA" w:rsidR="001D5A3E" w:rsidRDefault="00000000">
      <w:r>
        <w:t>- Technical Skills: MATLAB Simulink, Texas Launchpad 28379</w:t>
      </w:r>
      <w:r w:rsidR="001A3F8F">
        <w:t>D, Embedded</w:t>
      </w:r>
      <w:r>
        <w:t xml:space="preserve"> Systems, Circuit Testing</w:t>
      </w:r>
      <w:r>
        <w:br/>
        <w:t>- Programming: C, Java, Python, Web Development</w:t>
      </w:r>
      <w:r w:rsidR="001A3F8F">
        <w:t xml:space="preserve"> fundamentals.</w:t>
      </w:r>
      <w:r>
        <w:br/>
        <w:t>- Design Tools: Adobe Illustrator, InDesign, Photoshop, Premiere Pro, After Effects</w:t>
      </w:r>
      <w:r>
        <w:br/>
        <w:t>- AI &amp; Productivity Tools: ChatGPT, Notion, Zoho Commerce, ERP Systems, MS Office</w:t>
      </w:r>
      <w:r>
        <w:br/>
        <w:t>- Languages: Arabic (Native), English (Professional)</w:t>
      </w:r>
    </w:p>
    <w:p w14:paraId="3152F93C" w14:textId="77777777" w:rsidR="001D5A3E" w:rsidRDefault="00000000">
      <w:pPr>
        <w:pStyle w:val="Heading1"/>
      </w:pPr>
      <w:r>
        <w:t>Experience</w:t>
      </w:r>
    </w:p>
    <w:p w14:paraId="5730466A" w14:textId="77777777" w:rsidR="001D5A3E" w:rsidRDefault="00000000">
      <w:r>
        <w:t>Electronics &amp; Product Engineer | PE Module | 2023 – Present</w:t>
      </w:r>
      <w:r>
        <w:br/>
        <w:t>- Developed product catalogs, datasheets, and social media designs for technical products.</w:t>
      </w:r>
      <w:r>
        <w:br/>
        <w:t>- Edited and produced product videos for YouTube and marketing campaigns.</w:t>
      </w:r>
      <w:r>
        <w:br/>
        <w:t>- Designed and developed the company’s website using Zoho Commerce.</w:t>
      </w:r>
      <w:r>
        <w:br/>
        <w:t>- Conducted testing, debugging, and validation of company products.</w:t>
      </w:r>
      <w:r>
        <w:br/>
        <w:t>- Programmed 3-phase inverters, buck and boost converters using MATLAB Simulink &amp; Texas Launchpad 28379D.</w:t>
      </w:r>
      <w:r>
        <w:br/>
        <w:t>- Proposed smart solutions to improve workflow efficiency and save time.</w:t>
      </w:r>
    </w:p>
    <w:p w14:paraId="47A78491" w14:textId="038F5DF3" w:rsidR="001A3F8F" w:rsidRDefault="00000000" w:rsidP="001A3F8F">
      <w:r>
        <w:t>University Projects (2018 – 2022)</w:t>
      </w:r>
      <w:r>
        <w:br/>
        <w:t>- Designed and implemented multiple hardware and software projects including embedded systems, web apps, and electronics prototypes.</w:t>
      </w:r>
      <w:r>
        <w:br/>
        <w:t>- Applied programming skills in C, Python, Java, and Verilog.</w:t>
      </w:r>
    </w:p>
    <w:p w14:paraId="0F1DBAEF" w14:textId="77777777" w:rsidR="001D5A3E" w:rsidRDefault="00000000">
      <w:pPr>
        <w:pStyle w:val="Heading1"/>
      </w:pPr>
      <w:r>
        <w:t>Education</w:t>
      </w:r>
    </w:p>
    <w:p w14:paraId="0299121C" w14:textId="6BA57EF3" w:rsidR="001D5A3E" w:rsidRDefault="00000000">
      <w:r>
        <w:t xml:space="preserve">Bachelor of </w:t>
      </w:r>
      <w:r w:rsidR="001A3F8F">
        <w:t xml:space="preserve">Systems </w:t>
      </w:r>
      <w:r>
        <w:t xml:space="preserve">&amp; </w:t>
      </w:r>
      <w:r w:rsidR="001A3F8F">
        <w:t>Computer</w:t>
      </w:r>
      <w:r w:rsidR="001A3F8F">
        <w:t xml:space="preserve"> </w:t>
      </w:r>
      <w:r>
        <w:t xml:space="preserve">Engineering | </w:t>
      </w:r>
      <w:r w:rsidR="001A3F8F">
        <w:t>Al-Azhar University, Cairo</w:t>
      </w:r>
      <w:r>
        <w:t>, Egypt | 202</w:t>
      </w:r>
      <w:r w:rsidR="001A3F8F">
        <w:t>1</w:t>
      </w:r>
    </w:p>
    <w:p w14:paraId="5AE8F587" w14:textId="77777777" w:rsidR="001A3F8F" w:rsidRDefault="001A3F8F"/>
    <w:p w14:paraId="455860E3" w14:textId="77777777" w:rsidR="001D5A3E" w:rsidRDefault="00000000">
      <w:pPr>
        <w:pStyle w:val="Heading1"/>
      </w:pPr>
      <w:r>
        <w:lastRenderedPageBreak/>
        <w:t>Additional</w:t>
      </w:r>
    </w:p>
    <w:p w14:paraId="6A89BE74" w14:textId="77777777" w:rsidR="001D5A3E" w:rsidRDefault="00000000">
      <w:r>
        <w:t>- Strong problem-solving skills in technical and operational challenges.</w:t>
      </w:r>
      <w:r>
        <w:br/>
        <w:t>- Passion for continuous learning and innovation.</w:t>
      </w:r>
    </w:p>
    <w:sectPr w:rsidR="001D5A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BBC57FC"/>
    <w:multiLevelType w:val="hybridMultilevel"/>
    <w:tmpl w:val="D9DC46E4"/>
    <w:lvl w:ilvl="0" w:tplc="2F9857F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181057">
    <w:abstractNumId w:val="8"/>
  </w:num>
  <w:num w:numId="2" w16cid:durableId="93205897">
    <w:abstractNumId w:val="6"/>
  </w:num>
  <w:num w:numId="3" w16cid:durableId="729425375">
    <w:abstractNumId w:val="5"/>
  </w:num>
  <w:num w:numId="4" w16cid:durableId="1465274942">
    <w:abstractNumId w:val="4"/>
  </w:num>
  <w:num w:numId="5" w16cid:durableId="1084760617">
    <w:abstractNumId w:val="7"/>
  </w:num>
  <w:num w:numId="6" w16cid:durableId="1448625257">
    <w:abstractNumId w:val="3"/>
  </w:num>
  <w:num w:numId="7" w16cid:durableId="1482652655">
    <w:abstractNumId w:val="2"/>
  </w:num>
  <w:num w:numId="8" w16cid:durableId="1801610504">
    <w:abstractNumId w:val="1"/>
  </w:num>
  <w:num w:numId="9" w16cid:durableId="2076273088">
    <w:abstractNumId w:val="0"/>
  </w:num>
  <w:num w:numId="10" w16cid:durableId="472139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F8F"/>
    <w:rsid w:val="001D5A3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BDA33"/>
  <w14:defaultImageDpi w14:val="300"/>
  <w15:docId w15:val="{D5605639-F222-4EB2-9E5D-3E73DF5D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Hossam Shaban</cp:lastModifiedBy>
  <cp:revision>2</cp:revision>
  <dcterms:created xsi:type="dcterms:W3CDTF">2013-12-23T23:15:00Z</dcterms:created>
  <dcterms:modified xsi:type="dcterms:W3CDTF">2025-08-16T15:38:00Z</dcterms:modified>
  <cp:category/>
</cp:coreProperties>
</file>